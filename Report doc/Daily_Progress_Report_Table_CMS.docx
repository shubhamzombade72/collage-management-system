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BAE7B" w14:textId="77777777" w:rsidR="0009477F" w:rsidRDefault="000102AF">
      <w:pPr>
        <w:pStyle w:val="Title"/>
      </w:pPr>
      <w:r>
        <w:t>Daily Progress Report</w:t>
      </w:r>
    </w:p>
    <w:p w14:paraId="428191B4" w14:textId="77777777" w:rsidR="0009477F" w:rsidRDefault="000102AF">
      <w:r>
        <w:t>Project Title: College Management System</w:t>
      </w:r>
    </w:p>
    <w:p w14:paraId="7FBF8B51" w14:textId="77777777" w:rsidR="0009477F" w:rsidRDefault="000102AF">
      <w:r>
        <w:t>Report Date: October 4, 2024</w:t>
      </w:r>
    </w:p>
    <w:p w14:paraId="725095F6" w14:textId="77777777" w:rsidR="0009477F" w:rsidRDefault="000102AF">
      <w:r>
        <w:t>Leader Name: Shubham Zomabde</w:t>
      </w:r>
    </w:p>
    <w:p w14:paraId="1896022B" w14:textId="77777777" w:rsidR="0009477F" w:rsidRDefault="000102AF">
      <w:r>
        <w:t>Co-leader: Siddhant Tagare</w:t>
      </w:r>
    </w:p>
    <w:p w14:paraId="4DDDF294" w14:textId="77777777" w:rsidR="0009477F" w:rsidRDefault="000102AF">
      <w:r>
        <w:t>Team Members:</w:t>
      </w:r>
    </w:p>
    <w:p w14:paraId="56AFF221" w14:textId="77777777" w:rsidR="0009477F" w:rsidRDefault="000102AF">
      <w:r>
        <w:t xml:space="preserve"> - Snehal Pawar</w:t>
      </w:r>
    </w:p>
    <w:p w14:paraId="36E8B813" w14:textId="77777777" w:rsidR="0009477F" w:rsidRDefault="000102AF">
      <w:r>
        <w:t xml:space="preserve"> - Kaushalya Kurhade</w:t>
      </w:r>
    </w:p>
    <w:p w14:paraId="18EA93CF" w14:textId="77777777" w:rsidR="0009477F" w:rsidRDefault="000102AF">
      <w:pPr>
        <w:pStyle w:val="Heading1"/>
      </w:pPr>
      <w:r>
        <w:t>Summary of Progress</w:t>
      </w:r>
    </w:p>
    <w:p w14:paraId="7A353D0B" w14:textId="77777777" w:rsidR="0009477F" w:rsidRDefault="000102AF">
      <w:r>
        <w:t xml:space="preserve">The team has made </w:t>
      </w:r>
      <w:r>
        <w:t>significant strides towards project completion. Key tasks such as CRUD functionality and session management have been finalized. Each team member has shown dedication, contributing effectively to ensure smooth progress. The project is now undergoing final testing and review, preparing for stakeholder presentation.</w:t>
      </w:r>
    </w:p>
    <w:p w14:paraId="6773CED2" w14:textId="77777777" w:rsidR="0009477F" w:rsidRDefault="000102AF">
      <w:pPr>
        <w:pStyle w:val="Heading1"/>
      </w:pPr>
      <w:r>
        <w:t>Daily Task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728"/>
        <w:gridCol w:w="1728"/>
        <w:gridCol w:w="1728"/>
        <w:gridCol w:w="1728"/>
      </w:tblGrid>
      <w:tr w:rsidR="0009477F" w14:paraId="3FA5E328" w14:textId="77777777" w:rsidTr="000102AF">
        <w:tc>
          <w:tcPr>
            <w:tcW w:w="1728" w:type="dxa"/>
          </w:tcPr>
          <w:p w14:paraId="60D249FE" w14:textId="77777777" w:rsidR="0009477F" w:rsidRDefault="000102AF">
            <w:r>
              <w:t>Date</w:t>
            </w:r>
          </w:p>
        </w:tc>
        <w:tc>
          <w:tcPr>
            <w:tcW w:w="1728" w:type="dxa"/>
          </w:tcPr>
          <w:p w14:paraId="7E6D9134" w14:textId="77777777" w:rsidR="0009477F" w:rsidRDefault="000102AF">
            <w:r>
              <w:t>Team Member</w:t>
            </w:r>
          </w:p>
        </w:tc>
        <w:tc>
          <w:tcPr>
            <w:tcW w:w="1728" w:type="dxa"/>
          </w:tcPr>
          <w:p w14:paraId="4C68625D" w14:textId="77777777" w:rsidR="0009477F" w:rsidRDefault="000102AF">
            <w:r>
              <w:t>Task</w:t>
            </w:r>
          </w:p>
        </w:tc>
        <w:tc>
          <w:tcPr>
            <w:tcW w:w="1728" w:type="dxa"/>
          </w:tcPr>
          <w:p w14:paraId="5B9267F8" w14:textId="77777777" w:rsidR="0009477F" w:rsidRDefault="000102AF">
            <w:r>
              <w:t>Progress Made</w:t>
            </w:r>
          </w:p>
        </w:tc>
        <w:tc>
          <w:tcPr>
            <w:tcW w:w="1728" w:type="dxa"/>
          </w:tcPr>
          <w:p w14:paraId="1AAB7B4C" w14:textId="77777777" w:rsidR="0009477F" w:rsidRDefault="000102AF">
            <w:r>
              <w:t>Remarks</w:t>
            </w:r>
          </w:p>
        </w:tc>
      </w:tr>
      <w:tr w:rsidR="0009477F" w14:paraId="10D67C54" w14:textId="77777777" w:rsidTr="000102AF">
        <w:tc>
          <w:tcPr>
            <w:tcW w:w="1728" w:type="dxa"/>
          </w:tcPr>
          <w:p w14:paraId="5A08597C" w14:textId="77777777" w:rsidR="0009477F" w:rsidRDefault="000102AF">
            <w:r>
              <w:t>Sept 27, 2024</w:t>
            </w:r>
          </w:p>
        </w:tc>
        <w:tc>
          <w:tcPr>
            <w:tcW w:w="1728" w:type="dxa"/>
          </w:tcPr>
          <w:p w14:paraId="0D5DCFBA" w14:textId="77777777" w:rsidR="0009477F" w:rsidRDefault="000102AF">
            <w:r>
              <w:t>Shubham Zomabde (Leader)</w:t>
            </w:r>
          </w:p>
        </w:tc>
        <w:tc>
          <w:tcPr>
            <w:tcW w:w="1728" w:type="dxa"/>
          </w:tcPr>
          <w:p w14:paraId="62F6D8B4" w14:textId="77777777" w:rsidR="0009477F" w:rsidRDefault="000102AF">
            <w:r>
              <w:t>Searched for template and shared with team</w:t>
            </w:r>
          </w:p>
        </w:tc>
        <w:tc>
          <w:tcPr>
            <w:tcW w:w="1728" w:type="dxa"/>
          </w:tcPr>
          <w:p w14:paraId="32E44BD5" w14:textId="77777777" w:rsidR="0009477F" w:rsidRDefault="000102AF">
            <w:r>
              <w:t>Task completed</w:t>
            </w:r>
          </w:p>
        </w:tc>
        <w:tc>
          <w:tcPr>
            <w:tcW w:w="1728" w:type="dxa"/>
          </w:tcPr>
          <w:p w14:paraId="7B3DE711" w14:textId="77777777" w:rsidR="0009477F" w:rsidRDefault="000102AF">
            <w:r>
              <w:t>Good initiative, clear communication with team.</w:t>
            </w:r>
          </w:p>
        </w:tc>
      </w:tr>
      <w:tr w:rsidR="0009477F" w14:paraId="66EE0D8F" w14:textId="77777777" w:rsidTr="000102AF">
        <w:tc>
          <w:tcPr>
            <w:tcW w:w="1728" w:type="dxa"/>
          </w:tcPr>
          <w:p w14:paraId="0F6C4D74" w14:textId="77777777" w:rsidR="0009477F" w:rsidRDefault="000102AF">
            <w:r>
              <w:t>Sept 27, 2024</w:t>
            </w:r>
          </w:p>
        </w:tc>
        <w:tc>
          <w:tcPr>
            <w:tcW w:w="1728" w:type="dxa"/>
          </w:tcPr>
          <w:p w14:paraId="48E411B0" w14:textId="77777777" w:rsidR="0009477F" w:rsidRDefault="000102AF">
            <w:r>
              <w:t>Siddhant Tagare (Co-leader)</w:t>
            </w:r>
          </w:p>
        </w:tc>
        <w:tc>
          <w:tcPr>
            <w:tcW w:w="1728" w:type="dxa"/>
          </w:tcPr>
          <w:p w14:paraId="70876FC4" w14:textId="77777777" w:rsidR="0009477F" w:rsidRDefault="000102AF">
            <w:r>
              <w:t>Edited website template</w:t>
            </w:r>
          </w:p>
        </w:tc>
        <w:tc>
          <w:tcPr>
            <w:tcW w:w="1728" w:type="dxa"/>
          </w:tcPr>
          <w:p w14:paraId="16D7A273" w14:textId="77777777" w:rsidR="0009477F" w:rsidRDefault="000102AF">
            <w:r>
              <w:t>Template editing completed</w:t>
            </w:r>
          </w:p>
        </w:tc>
        <w:tc>
          <w:tcPr>
            <w:tcW w:w="1728" w:type="dxa"/>
          </w:tcPr>
          <w:p w14:paraId="697FCD26" w14:textId="77777777" w:rsidR="0009477F" w:rsidRDefault="000102AF">
            <w:r>
              <w:t>Great attention to detail, template looks good.</w:t>
            </w:r>
          </w:p>
        </w:tc>
      </w:tr>
      <w:tr w:rsidR="0009477F" w14:paraId="3935DEBD" w14:textId="77777777" w:rsidTr="000102AF">
        <w:tc>
          <w:tcPr>
            <w:tcW w:w="1728" w:type="dxa"/>
          </w:tcPr>
          <w:p w14:paraId="558B1039" w14:textId="77777777" w:rsidR="0009477F" w:rsidRDefault="000102AF">
            <w:r>
              <w:t>Sept 27, 2024</w:t>
            </w:r>
          </w:p>
        </w:tc>
        <w:tc>
          <w:tcPr>
            <w:tcW w:w="1728" w:type="dxa"/>
          </w:tcPr>
          <w:p w14:paraId="52FA3C6A" w14:textId="77777777" w:rsidR="0009477F" w:rsidRDefault="000102AF">
            <w:r>
              <w:t>Snehal Pawar</w:t>
            </w:r>
          </w:p>
        </w:tc>
        <w:tc>
          <w:tcPr>
            <w:tcW w:w="1728" w:type="dxa"/>
          </w:tcPr>
          <w:p w14:paraId="64EC82F3" w14:textId="77777777" w:rsidR="0009477F" w:rsidRDefault="000102AF">
            <w:r>
              <w:t>Searched for suitable templates</w:t>
            </w:r>
          </w:p>
        </w:tc>
        <w:tc>
          <w:tcPr>
            <w:tcW w:w="1728" w:type="dxa"/>
          </w:tcPr>
          <w:p w14:paraId="60689950" w14:textId="77777777" w:rsidR="0009477F" w:rsidRDefault="000102AF">
            <w:r>
              <w:t>Task completed</w:t>
            </w:r>
          </w:p>
        </w:tc>
        <w:tc>
          <w:tcPr>
            <w:tcW w:w="1728" w:type="dxa"/>
          </w:tcPr>
          <w:p w14:paraId="27CE87A0" w14:textId="77777777" w:rsidR="0009477F" w:rsidRDefault="000102AF">
            <w:r>
              <w:t xml:space="preserve">Efficient work, found </w:t>
            </w:r>
            <w:r>
              <w:t>relevant templates quickly.</w:t>
            </w:r>
          </w:p>
        </w:tc>
      </w:tr>
      <w:tr w:rsidR="0009477F" w14:paraId="40533DFB" w14:textId="77777777" w:rsidTr="000102AF">
        <w:tc>
          <w:tcPr>
            <w:tcW w:w="1728" w:type="dxa"/>
          </w:tcPr>
          <w:p w14:paraId="62AEDBCA" w14:textId="77777777" w:rsidR="0009477F" w:rsidRDefault="000102AF">
            <w:r>
              <w:t>Sept 27, 2024</w:t>
            </w:r>
          </w:p>
        </w:tc>
        <w:tc>
          <w:tcPr>
            <w:tcW w:w="1728" w:type="dxa"/>
          </w:tcPr>
          <w:p w14:paraId="6932BA22" w14:textId="77777777" w:rsidR="0009477F" w:rsidRDefault="000102AF">
            <w:r>
              <w:t>Kaushalya Kurhade</w:t>
            </w:r>
          </w:p>
        </w:tc>
        <w:tc>
          <w:tcPr>
            <w:tcW w:w="1728" w:type="dxa"/>
          </w:tcPr>
          <w:p w14:paraId="5A1B9DD1" w14:textId="77777777" w:rsidR="0009477F" w:rsidRDefault="000102AF">
            <w:r>
              <w:t>Searched for templates</w:t>
            </w:r>
          </w:p>
        </w:tc>
        <w:tc>
          <w:tcPr>
            <w:tcW w:w="1728" w:type="dxa"/>
          </w:tcPr>
          <w:p w14:paraId="7082313E" w14:textId="77777777" w:rsidR="0009477F" w:rsidRDefault="000102AF">
            <w:r>
              <w:t>Task completed</w:t>
            </w:r>
          </w:p>
        </w:tc>
        <w:tc>
          <w:tcPr>
            <w:tcW w:w="1728" w:type="dxa"/>
          </w:tcPr>
          <w:p w14:paraId="4DA7FAF4" w14:textId="77777777" w:rsidR="0009477F" w:rsidRDefault="000102AF">
            <w:r>
              <w:t xml:space="preserve">Thorough search, found multiple </w:t>
            </w:r>
            <w:r>
              <w:lastRenderedPageBreak/>
              <w:t>options.</w:t>
            </w:r>
          </w:p>
        </w:tc>
      </w:tr>
      <w:tr w:rsidR="0009477F" w14:paraId="22A0C34B" w14:textId="77777777" w:rsidTr="000102AF">
        <w:tc>
          <w:tcPr>
            <w:tcW w:w="1728" w:type="dxa"/>
          </w:tcPr>
          <w:p w14:paraId="547D89C5" w14:textId="77777777" w:rsidR="0009477F" w:rsidRDefault="000102AF">
            <w:r>
              <w:lastRenderedPageBreak/>
              <w:t>Sept 28, 2024</w:t>
            </w:r>
          </w:p>
        </w:tc>
        <w:tc>
          <w:tcPr>
            <w:tcW w:w="1728" w:type="dxa"/>
          </w:tcPr>
          <w:p w14:paraId="6F1B1E42" w14:textId="77777777" w:rsidR="0009477F" w:rsidRDefault="000102AF">
            <w:r>
              <w:t>Shubham Zomabde</w:t>
            </w:r>
          </w:p>
        </w:tc>
        <w:tc>
          <w:tcPr>
            <w:tcW w:w="1728" w:type="dxa"/>
          </w:tcPr>
          <w:p w14:paraId="7E64C60E" w14:textId="77777777" w:rsidR="0009477F" w:rsidRDefault="000102AF">
            <w:r>
              <w:t>Reviewed team progress, provided feedback</w:t>
            </w:r>
          </w:p>
        </w:tc>
        <w:tc>
          <w:tcPr>
            <w:tcW w:w="1728" w:type="dxa"/>
          </w:tcPr>
          <w:p w14:paraId="7B0EFF7E" w14:textId="77777777" w:rsidR="0009477F" w:rsidRDefault="000102AF">
            <w:r>
              <w:t>Feedback provided, improvements suggested</w:t>
            </w:r>
          </w:p>
        </w:tc>
        <w:tc>
          <w:tcPr>
            <w:tcW w:w="1728" w:type="dxa"/>
          </w:tcPr>
          <w:p w14:paraId="096C8115" w14:textId="77777777" w:rsidR="0009477F" w:rsidRDefault="000102AF">
            <w:r>
              <w:t>Constructive feedback provided to improve project.</w:t>
            </w:r>
          </w:p>
        </w:tc>
      </w:tr>
      <w:tr w:rsidR="0009477F" w14:paraId="5FC5DC37" w14:textId="77777777" w:rsidTr="000102AF">
        <w:tc>
          <w:tcPr>
            <w:tcW w:w="1728" w:type="dxa"/>
          </w:tcPr>
          <w:p w14:paraId="0C70E4B9" w14:textId="77777777" w:rsidR="0009477F" w:rsidRDefault="000102AF">
            <w:r>
              <w:t>Sept 28, 2024</w:t>
            </w:r>
          </w:p>
        </w:tc>
        <w:tc>
          <w:tcPr>
            <w:tcW w:w="1728" w:type="dxa"/>
          </w:tcPr>
          <w:p w14:paraId="620343D4" w14:textId="77777777" w:rsidR="0009477F" w:rsidRDefault="000102AF">
            <w:r>
              <w:t>Siddhant Tagare</w:t>
            </w:r>
          </w:p>
        </w:tc>
        <w:tc>
          <w:tcPr>
            <w:tcW w:w="1728" w:type="dxa"/>
          </w:tcPr>
          <w:p w14:paraId="324E05D1" w14:textId="77777777" w:rsidR="0009477F" w:rsidRDefault="000102AF">
            <w:r>
              <w:t>Edited department module, integration completed</w:t>
            </w:r>
          </w:p>
        </w:tc>
        <w:tc>
          <w:tcPr>
            <w:tcW w:w="1728" w:type="dxa"/>
          </w:tcPr>
          <w:p w14:paraId="7641E8AE" w14:textId="77777777" w:rsidR="0009477F" w:rsidRDefault="000102AF">
            <w:r>
              <w:t>Task completed</w:t>
            </w:r>
          </w:p>
        </w:tc>
        <w:tc>
          <w:tcPr>
            <w:tcW w:w="1728" w:type="dxa"/>
          </w:tcPr>
          <w:p w14:paraId="59885F88" w14:textId="77777777" w:rsidR="0009477F" w:rsidRDefault="000102AF">
            <w:r>
              <w:t>Integration well-handled, responsive design ensured.</w:t>
            </w:r>
          </w:p>
        </w:tc>
      </w:tr>
      <w:tr w:rsidR="0009477F" w14:paraId="0BDD0A2F" w14:textId="77777777" w:rsidTr="000102AF">
        <w:tc>
          <w:tcPr>
            <w:tcW w:w="1728" w:type="dxa"/>
          </w:tcPr>
          <w:p w14:paraId="449E14D4" w14:textId="77777777" w:rsidR="0009477F" w:rsidRDefault="000102AF">
            <w:r>
              <w:t>Sept 28, 2024</w:t>
            </w:r>
          </w:p>
        </w:tc>
        <w:tc>
          <w:tcPr>
            <w:tcW w:w="1728" w:type="dxa"/>
          </w:tcPr>
          <w:p w14:paraId="7F91E39A" w14:textId="77777777" w:rsidR="0009477F" w:rsidRDefault="000102AF">
            <w:r>
              <w:t>Snehal Pawar</w:t>
            </w:r>
          </w:p>
        </w:tc>
        <w:tc>
          <w:tcPr>
            <w:tcW w:w="1728" w:type="dxa"/>
          </w:tcPr>
          <w:p w14:paraId="1AD57BF1" w14:textId="77777777" w:rsidR="0009477F" w:rsidRDefault="000102AF">
            <w:r>
              <w:t xml:space="preserve">Created icons for </w:t>
            </w:r>
            <w:r>
              <w:t>navigation</w:t>
            </w:r>
          </w:p>
        </w:tc>
        <w:tc>
          <w:tcPr>
            <w:tcW w:w="1728" w:type="dxa"/>
          </w:tcPr>
          <w:p w14:paraId="0B007CBC" w14:textId="77777777" w:rsidR="0009477F" w:rsidRDefault="000102AF">
            <w:r>
              <w:t>Icons created and implemented</w:t>
            </w:r>
          </w:p>
        </w:tc>
        <w:tc>
          <w:tcPr>
            <w:tcW w:w="1728" w:type="dxa"/>
          </w:tcPr>
          <w:p w14:paraId="2CBDE3E8" w14:textId="77777777" w:rsidR="0009477F" w:rsidRDefault="000102AF">
            <w:r>
              <w:t>Creative icons, but color alignment needed.</w:t>
            </w:r>
          </w:p>
        </w:tc>
      </w:tr>
      <w:tr w:rsidR="0009477F" w14:paraId="70D8B1B8" w14:textId="77777777" w:rsidTr="000102AF">
        <w:tc>
          <w:tcPr>
            <w:tcW w:w="1728" w:type="dxa"/>
          </w:tcPr>
          <w:p w14:paraId="39DC6AD1" w14:textId="77777777" w:rsidR="0009477F" w:rsidRDefault="000102AF">
            <w:r>
              <w:t>Sept 28, 2024</w:t>
            </w:r>
          </w:p>
        </w:tc>
        <w:tc>
          <w:tcPr>
            <w:tcW w:w="1728" w:type="dxa"/>
          </w:tcPr>
          <w:p w14:paraId="57FAA12D" w14:textId="77777777" w:rsidR="0009477F" w:rsidRDefault="000102AF">
            <w:r>
              <w:t>Kaushalya Kurhade</w:t>
            </w:r>
          </w:p>
        </w:tc>
        <w:tc>
          <w:tcPr>
            <w:tcW w:w="1728" w:type="dxa"/>
          </w:tcPr>
          <w:p w14:paraId="45061F9A" w14:textId="77777777" w:rsidR="0009477F" w:rsidRDefault="000102AF">
            <w:r>
              <w:t>Tested student module</w:t>
            </w:r>
          </w:p>
        </w:tc>
        <w:tc>
          <w:tcPr>
            <w:tcW w:w="1728" w:type="dxa"/>
          </w:tcPr>
          <w:p w14:paraId="16F73223" w14:textId="77777777" w:rsidR="0009477F" w:rsidRDefault="000102AF">
            <w:r>
              <w:t>Work in progress</w:t>
            </w:r>
          </w:p>
        </w:tc>
        <w:tc>
          <w:tcPr>
            <w:tcW w:w="1728" w:type="dxa"/>
          </w:tcPr>
          <w:p w14:paraId="244B1E5E" w14:textId="77777777" w:rsidR="0009477F" w:rsidRDefault="000102AF">
            <w:r>
              <w:t>Testing underway, good progress so far.</w:t>
            </w:r>
          </w:p>
        </w:tc>
      </w:tr>
      <w:tr w:rsidR="0009477F" w14:paraId="0157C1CF" w14:textId="77777777" w:rsidTr="000102AF">
        <w:tc>
          <w:tcPr>
            <w:tcW w:w="1728" w:type="dxa"/>
          </w:tcPr>
          <w:p w14:paraId="4426DB2D" w14:textId="77777777" w:rsidR="0009477F" w:rsidRDefault="000102AF">
            <w:r>
              <w:t>Sept 30, 2024</w:t>
            </w:r>
          </w:p>
        </w:tc>
        <w:tc>
          <w:tcPr>
            <w:tcW w:w="1728" w:type="dxa"/>
          </w:tcPr>
          <w:p w14:paraId="21B32697" w14:textId="77777777" w:rsidR="0009477F" w:rsidRDefault="000102AF">
            <w:r>
              <w:t>Shubham Zomabde</w:t>
            </w:r>
          </w:p>
        </w:tc>
        <w:tc>
          <w:tcPr>
            <w:tcW w:w="1728" w:type="dxa"/>
          </w:tcPr>
          <w:p w14:paraId="70DC2F24" w14:textId="77777777" w:rsidR="0009477F" w:rsidRDefault="000102AF">
            <w:r>
              <w:t xml:space="preserve">Added subject models and </w:t>
            </w:r>
            <w:r>
              <w:t>static list display</w:t>
            </w:r>
          </w:p>
        </w:tc>
        <w:tc>
          <w:tcPr>
            <w:tcW w:w="1728" w:type="dxa"/>
          </w:tcPr>
          <w:p w14:paraId="4A097270" w14:textId="77777777" w:rsidR="0009477F" w:rsidRDefault="000102AF">
            <w:r>
              <w:t>Completed subject list, CRUD pending</w:t>
            </w:r>
          </w:p>
        </w:tc>
        <w:tc>
          <w:tcPr>
            <w:tcW w:w="1728" w:type="dxa"/>
          </w:tcPr>
          <w:p w14:paraId="6777FDFD" w14:textId="77777777" w:rsidR="0009477F" w:rsidRDefault="000102AF">
            <w:r>
              <w:t>Impressive work on structuring subject list.</w:t>
            </w:r>
          </w:p>
        </w:tc>
      </w:tr>
      <w:tr w:rsidR="0009477F" w14:paraId="54AB1E78" w14:textId="77777777" w:rsidTr="000102AF">
        <w:tc>
          <w:tcPr>
            <w:tcW w:w="1728" w:type="dxa"/>
          </w:tcPr>
          <w:p w14:paraId="1EB2CF15" w14:textId="77777777" w:rsidR="0009477F" w:rsidRDefault="000102AF">
            <w:r>
              <w:t>Sept 30, 2024</w:t>
            </w:r>
          </w:p>
        </w:tc>
        <w:tc>
          <w:tcPr>
            <w:tcW w:w="1728" w:type="dxa"/>
          </w:tcPr>
          <w:p w14:paraId="4CBF2AE7" w14:textId="77777777" w:rsidR="0009477F" w:rsidRDefault="000102AF">
            <w:r>
              <w:t>Siddhant Tagare</w:t>
            </w:r>
          </w:p>
        </w:tc>
        <w:tc>
          <w:tcPr>
            <w:tcW w:w="1728" w:type="dxa"/>
          </w:tcPr>
          <w:p w14:paraId="5CDDAFD4" w14:textId="77777777" w:rsidR="0009477F" w:rsidRDefault="000102AF">
            <w:r>
              <w:t>Added department module</w:t>
            </w:r>
          </w:p>
        </w:tc>
        <w:tc>
          <w:tcPr>
            <w:tcW w:w="1728" w:type="dxa"/>
          </w:tcPr>
          <w:p w14:paraId="3FAF3A52" w14:textId="77777777" w:rsidR="0009477F" w:rsidRDefault="000102AF">
            <w:r>
              <w:t>Static list completed, buttons pending</w:t>
            </w:r>
          </w:p>
        </w:tc>
        <w:tc>
          <w:tcPr>
            <w:tcW w:w="1728" w:type="dxa"/>
          </w:tcPr>
          <w:p w14:paraId="405D419E" w14:textId="77777777" w:rsidR="0009477F" w:rsidRDefault="000102AF">
            <w:r>
              <w:t>Department module shaping up well.</w:t>
            </w:r>
          </w:p>
        </w:tc>
      </w:tr>
      <w:tr w:rsidR="0009477F" w14:paraId="68741620" w14:textId="77777777" w:rsidTr="000102AF">
        <w:tc>
          <w:tcPr>
            <w:tcW w:w="1728" w:type="dxa"/>
          </w:tcPr>
          <w:p w14:paraId="43BCB3CA" w14:textId="77777777" w:rsidR="0009477F" w:rsidRDefault="000102AF">
            <w:r>
              <w:t>Sept 30, 2024</w:t>
            </w:r>
          </w:p>
        </w:tc>
        <w:tc>
          <w:tcPr>
            <w:tcW w:w="1728" w:type="dxa"/>
          </w:tcPr>
          <w:p w14:paraId="394A3030" w14:textId="77777777" w:rsidR="0009477F" w:rsidRDefault="000102AF">
            <w:r>
              <w:t>Snehal Pawar</w:t>
            </w:r>
          </w:p>
        </w:tc>
        <w:tc>
          <w:tcPr>
            <w:tcW w:w="1728" w:type="dxa"/>
          </w:tcPr>
          <w:p w14:paraId="6E27792D" w14:textId="77777777" w:rsidR="0009477F" w:rsidRDefault="000102AF">
            <w:r>
              <w:t>Adjusted sidebar and worked on student functionality</w:t>
            </w:r>
          </w:p>
        </w:tc>
        <w:tc>
          <w:tcPr>
            <w:tcW w:w="1728" w:type="dxa"/>
          </w:tcPr>
          <w:p w14:paraId="7B60A815" w14:textId="77777777" w:rsidR="0009477F" w:rsidRDefault="000102AF">
            <w:r>
              <w:t>Faculty list and buttons completed</w:t>
            </w:r>
          </w:p>
        </w:tc>
        <w:tc>
          <w:tcPr>
            <w:tcW w:w="1728" w:type="dxa"/>
          </w:tcPr>
          <w:p w14:paraId="461D2DD5" w14:textId="77777777" w:rsidR="0009477F" w:rsidRDefault="000102AF">
            <w:r>
              <w:t>Sidebar design fits well, student functionality progressing.</w:t>
            </w:r>
          </w:p>
        </w:tc>
      </w:tr>
      <w:tr w:rsidR="0009477F" w14:paraId="1E0E6B2F" w14:textId="77777777" w:rsidTr="000102AF">
        <w:tc>
          <w:tcPr>
            <w:tcW w:w="1728" w:type="dxa"/>
          </w:tcPr>
          <w:p w14:paraId="4881A9FC" w14:textId="77777777" w:rsidR="0009477F" w:rsidRDefault="000102AF">
            <w:r>
              <w:t>Sept 30, 2024</w:t>
            </w:r>
          </w:p>
        </w:tc>
        <w:tc>
          <w:tcPr>
            <w:tcW w:w="1728" w:type="dxa"/>
          </w:tcPr>
          <w:p w14:paraId="3162F2A7" w14:textId="77777777" w:rsidR="0009477F" w:rsidRDefault="000102AF">
            <w:r>
              <w:t>Kaushalya Kurhade</w:t>
            </w:r>
          </w:p>
        </w:tc>
        <w:tc>
          <w:tcPr>
            <w:tcW w:w="1728" w:type="dxa"/>
          </w:tcPr>
          <w:p w14:paraId="3C03BCCC" w14:textId="77777777" w:rsidR="0009477F" w:rsidRDefault="000102AF">
            <w:r>
              <w:t>Worked on student list</w:t>
            </w:r>
          </w:p>
        </w:tc>
        <w:tc>
          <w:tcPr>
            <w:tcW w:w="1728" w:type="dxa"/>
          </w:tcPr>
          <w:p w14:paraId="766EA690" w14:textId="77777777" w:rsidR="0009477F" w:rsidRDefault="000102AF">
            <w:r>
              <w:t>Task completed</w:t>
            </w:r>
          </w:p>
        </w:tc>
        <w:tc>
          <w:tcPr>
            <w:tcW w:w="1728" w:type="dxa"/>
          </w:tcPr>
          <w:p w14:paraId="0DF8D4F5" w14:textId="77777777" w:rsidR="0009477F" w:rsidRDefault="000102AF">
            <w:r>
              <w:t>Student list implementation solid.</w:t>
            </w:r>
          </w:p>
        </w:tc>
      </w:tr>
      <w:tr w:rsidR="0009477F" w14:paraId="17589B56" w14:textId="77777777" w:rsidTr="000102AF">
        <w:tc>
          <w:tcPr>
            <w:tcW w:w="1728" w:type="dxa"/>
          </w:tcPr>
          <w:p w14:paraId="2A32BC0C" w14:textId="77777777" w:rsidR="0009477F" w:rsidRDefault="000102AF">
            <w:r>
              <w:t>Oct 1, 2024</w:t>
            </w:r>
          </w:p>
        </w:tc>
        <w:tc>
          <w:tcPr>
            <w:tcW w:w="1728" w:type="dxa"/>
          </w:tcPr>
          <w:p w14:paraId="7764E741" w14:textId="77777777" w:rsidR="0009477F" w:rsidRDefault="000102AF">
            <w:r>
              <w:t>Shubham Zomabde</w:t>
            </w:r>
          </w:p>
        </w:tc>
        <w:tc>
          <w:tcPr>
            <w:tcW w:w="1728" w:type="dxa"/>
          </w:tcPr>
          <w:p w14:paraId="7508B314" w14:textId="77777777" w:rsidR="0009477F" w:rsidRDefault="000102AF">
            <w:r>
              <w:t xml:space="preserve">Added subject CRUD </w:t>
            </w:r>
            <w:r>
              <w:lastRenderedPageBreak/>
              <w:t>functionality</w:t>
            </w:r>
          </w:p>
        </w:tc>
        <w:tc>
          <w:tcPr>
            <w:tcW w:w="1728" w:type="dxa"/>
          </w:tcPr>
          <w:p w14:paraId="69CAF9E1" w14:textId="77777777" w:rsidR="0009477F" w:rsidRDefault="000102AF">
            <w:r>
              <w:lastRenderedPageBreak/>
              <w:t xml:space="preserve">Completed CRUD and dynamic </w:t>
            </w:r>
            <w:r>
              <w:lastRenderedPageBreak/>
              <w:t>responses</w:t>
            </w:r>
          </w:p>
        </w:tc>
        <w:tc>
          <w:tcPr>
            <w:tcW w:w="1728" w:type="dxa"/>
          </w:tcPr>
          <w:p w14:paraId="2AE11112" w14:textId="77777777" w:rsidR="0009477F" w:rsidRDefault="000102AF">
            <w:r>
              <w:lastRenderedPageBreak/>
              <w:t xml:space="preserve">Excellent work on subject </w:t>
            </w:r>
            <w:r>
              <w:lastRenderedPageBreak/>
              <w:t>CRUD.</w:t>
            </w:r>
          </w:p>
        </w:tc>
      </w:tr>
      <w:tr w:rsidR="0009477F" w14:paraId="59FFF4DB" w14:textId="77777777" w:rsidTr="000102AF">
        <w:tc>
          <w:tcPr>
            <w:tcW w:w="1728" w:type="dxa"/>
          </w:tcPr>
          <w:p w14:paraId="3D4BE3C5" w14:textId="77777777" w:rsidR="0009477F" w:rsidRDefault="000102AF">
            <w:r>
              <w:lastRenderedPageBreak/>
              <w:t>Oct 1, 2024</w:t>
            </w:r>
          </w:p>
        </w:tc>
        <w:tc>
          <w:tcPr>
            <w:tcW w:w="1728" w:type="dxa"/>
          </w:tcPr>
          <w:p w14:paraId="236DD8E1" w14:textId="77777777" w:rsidR="0009477F" w:rsidRDefault="000102AF">
            <w:r>
              <w:t>Siddhant Tagare</w:t>
            </w:r>
          </w:p>
        </w:tc>
        <w:tc>
          <w:tcPr>
            <w:tcW w:w="1728" w:type="dxa"/>
          </w:tcPr>
          <w:p w14:paraId="4826012F" w14:textId="77777777" w:rsidR="0009477F" w:rsidRDefault="000102AF">
            <w:r>
              <w:t>Completed department CRUD</w:t>
            </w:r>
          </w:p>
        </w:tc>
        <w:tc>
          <w:tcPr>
            <w:tcW w:w="1728" w:type="dxa"/>
          </w:tcPr>
          <w:p w14:paraId="750852EB" w14:textId="77777777" w:rsidR="0009477F" w:rsidRDefault="000102AF">
            <w:r>
              <w:t>Finished dynamic responses</w:t>
            </w:r>
          </w:p>
        </w:tc>
        <w:tc>
          <w:tcPr>
            <w:tcW w:w="1728" w:type="dxa"/>
          </w:tcPr>
          <w:p w14:paraId="5B620252" w14:textId="77777777" w:rsidR="0009477F" w:rsidRDefault="000102AF">
            <w:r>
              <w:t xml:space="preserve">Good work on CRUD </w:t>
            </w:r>
            <w:r>
              <w:t>integration for department.</w:t>
            </w:r>
          </w:p>
        </w:tc>
      </w:tr>
      <w:tr w:rsidR="0009477F" w14:paraId="323500A2" w14:textId="77777777" w:rsidTr="000102AF">
        <w:tc>
          <w:tcPr>
            <w:tcW w:w="1728" w:type="dxa"/>
          </w:tcPr>
          <w:p w14:paraId="4B615312" w14:textId="77777777" w:rsidR="0009477F" w:rsidRDefault="000102AF">
            <w:r>
              <w:t>Oct 1, 2024</w:t>
            </w:r>
          </w:p>
        </w:tc>
        <w:tc>
          <w:tcPr>
            <w:tcW w:w="1728" w:type="dxa"/>
          </w:tcPr>
          <w:p w14:paraId="6FBCA763" w14:textId="77777777" w:rsidR="0009477F" w:rsidRDefault="000102AF">
            <w:r>
              <w:t>Snehal Pawar</w:t>
            </w:r>
          </w:p>
        </w:tc>
        <w:tc>
          <w:tcPr>
            <w:tcW w:w="1728" w:type="dxa"/>
          </w:tcPr>
          <w:p w14:paraId="336E769A" w14:textId="77777777" w:rsidR="0009477F" w:rsidRDefault="000102AF">
            <w:r>
              <w:t>Faculty module CRUD completed</w:t>
            </w:r>
          </w:p>
        </w:tc>
        <w:tc>
          <w:tcPr>
            <w:tcW w:w="1728" w:type="dxa"/>
          </w:tcPr>
          <w:p w14:paraId="2FC8D2AE" w14:textId="77777777" w:rsidR="0009477F" w:rsidRDefault="000102AF">
            <w:r>
              <w:t>Finished dynamic responses</w:t>
            </w:r>
          </w:p>
        </w:tc>
        <w:tc>
          <w:tcPr>
            <w:tcW w:w="1728" w:type="dxa"/>
          </w:tcPr>
          <w:p w14:paraId="464723CB" w14:textId="77777777" w:rsidR="0009477F" w:rsidRDefault="000102AF">
            <w:r>
              <w:t>Faculty module is now functional.</w:t>
            </w:r>
          </w:p>
        </w:tc>
      </w:tr>
      <w:tr w:rsidR="0009477F" w14:paraId="58881B3C" w14:textId="77777777" w:rsidTr="000102AF">
        <w:tc>
          <w:tcPr>
            <w:tcW w:w="1728" w:type="dxa"/>
          </w:tcPr>
          <w:p w14:paraId="3666112E" w14:textId="77777777" w:rsidR="0009477F" w:rsidRDefault="000102AF">
            <w:r>
              <w:t>Oct 1, 2024</w:t>
            </w:r>
          </w:p>
        </w:tc>
        <w:tc>
          <w:tcPr>
            <w:tcW w:w="1728" w:type="dxa"/>
          </w:tcPr>
          <w:p w14:paraId="04ADF2BF" w14:textId="77777777" w:rsidR="0009477F" w:rsidRDefault="000102AF">
            <w:r>
              <w:t>Kaushalya Kurhade</w:t>
            </w:r>
          </w:p>
        </w:tc>
        <w:tc>
          <w:tcPr>
            <w:tcW w:w="1728" w:type="dxa"/>
          </w:tcPr>
          <w:p w14:paraId="2046457B" w14:textId="77777777" w:rsidR="0009477F" w:rsidRDefault="000102AF">
            <w:r>
              <w:t>Student module CRUD completed</w:t>
            </w:r>
          </w:p>
        </w:tc>
        <w:tc>
          <w:tcPr>
            <w:tcW w:w="1728" w:type="dxa"/>
          </w:tcPr>
          <w:p w14:paraId="42E44D16" w14:textId="77777777" w:rsidR="0009477F" w:rsidRDefault="000102AF">
            <w:r>
              <w:t>Finished CRUD</w:t>
            </w:r>
          </w:p>
        </w:tc>
        <w:tc>
          <w:tcPr>
            <w:tcW w:w="1728" w:type="dxa"/>
          </w:tcPr>
          <w:p w14:paraId="4B6E10D2" w14:textId="77777777" w:rsidR="0009477F" w:rsidRDefault="000102AF">
            <w:r>
              <w:t>Great job finishing student CRUD.</w:t>
            </w:r>
          </w:p>
        </w:tc>
      </w:tr>
      <w:tr w:rsidR="0009477F" w14:paraId="3BD56F76" w14:textId="77777777" w:rsidTr="000102AF">
        <w:tc>
          <w:tcPr>
            <w:tcW w:w="1728" w:type="dxa"/>
          </w:tcPr>
          <w:p w14:paraId="7889A98E" w14:textId="77777777" w:rsidR="0009477F" w:rsidRDefault="000102AF">
            <w:r>
              <w:t>Oct 3, 2024</w:t>
            </w:r>
          </w:p>
        </w:tc>
        <w:tc>
          <w:tcPr>
            <w:tcW w:w="1728" w:type="dxa"/>
          </w:tcPr>
          <w:p w14:paraId="543AA7D8" w14:textId="77777777" w:rsidR="0009477F" w:rsidRDefault="000102AF">
            <w:r>
              <w:t>Shubham Zomabde</w:t>
            </w:r>
          </w:p>
        </w:tc>
        <w:tc>
          <w:tcPr>
            <w:tcW w:w="1728" w:type="dxa"/>
          </w:tcPr>
          <w:p w14:paraId="6945DBAA" w14:textId="77777777" w:rsidR="0009477F" w:rsidRDefault="000102AF">
            <w:r>
              <w:t>Tested subject CRUD</w:t>
            </w:r>
          </w:p>
        </w:tc>
        <w:tc>
          <w:tcPr>
            <w:tcW w:w="1728" w:type="dxa"/>
          </w:tcPr>
          <w:p w14:paraId="3808EC90" w14:textId="77777777" w:rsidR="0009477F" w:rsidRDefault="000102AF">
            <w:r>
              <w:t>Updated minor changes, task completed</w:t>
            </w:r>
          </w:p>
        </w:tc>
        <w:tc>
          <w:tcPr>
            <w:tcW w:w="1728" w:type="dxa"/>
          </w:tcPr>
          <w:p w14:paraId="4968280E" w14:textId="77777777" w:rsidR="0009477F" w:rsidRDefault="000102AF">
            <w:r>
              <w:t>Efficient testing and error handling.</w:t>
            </w:r>
          </w:p>
        </w:tc>
      </w:tr>
      <w:tr w:rsidR="0009477F" w14:paraId="2146C1D6" w14:textId="77777777" w:rsidTr="000102AF">
        <w:tc>
          <w:tcPr>
            <w:tcW w:w="1728" w:type="dxa"/>
          </w:tcPr>
          <w:p w14:paraId="0621DB8F" w14:textId="77777777" w:rsidR="0009477F" w:rsidRDefault="000102AF">
            <w:r>
              <w:t>Oct 3, 2024</w:t>
            </w:r>
          </w:p>
        </w:tc>
        <w:tc>
          <w:tcPr>
            <w:tcW w:w="1728" w:type="dxa"/>
          </w:tcPr>
          <w:p w14:paraId="5BF0C0AF" w14:textId="77777777" w:rsidR="0009477F" w:rsidRDefault="000102AF">
            <w:r>
              <w:t>Siddhant Tagare</w:t>
            </w:r>
          </w:p>
        </w:tc>
        <w:tc>
          <w:tcPr>
            <w:tcW w:w="1728" w:type="dxa"/>
          </w:tcPr>
          <w:p w14:paraId="3E1CDB35" w14:textId="77777777" w:rsidR="0009477F" w:rsidRDefault="000102AF">
            <w:r>
              <w:t>Tested department cross-functionality</w:t>
            </w:r>
          </w:p>
        </w:tc>
        <w:tc>
          <w:tcPr>
            <w:tcW w:w="1728" w:type="dxa"/>
          </w:tcPr>
          <w:p w14:paraId="74124DBA" w14:textId="77777777" w:rsidR="0009477F" w:rsidRDefault="000102AF">
            <w:r>
              <w:t>Minor errors fixed, task completed</w:t>
            </w:r>
          </w:p>
        </w:tc>
        <w:tc>
          <w:tcPr>
            <w:tcW w:w="1728" w:type="dxa"/>
          </w:tcPr>
          <w:p w14:paraId="7D3CD1BA" w14:textId="77777777" w:rsidR="0009477F" w:rsidRDefault="000102AF">
            <w:r>
              <w:t>Cross-functionality working well, good error fixing.</w:t>
            </w:r>
          </w:p>
        </w:tc>
      </w:tr>
      <w:tr w:rsidR="0009477F" w14:paraId="21D2FDD4" w14:textId="77777777" w:rsidTr="000102AF">
        <w:tc>
          <w:tcPr>
            <w:tcW w:w="1728" w:type="dxa"/>
          </w:tcPr>
          <w:p w14:paraId="3286EC8F" w14:textId="77777777" w:rsidR="0009477F" w:rsidRDefault="000102AF">
            <w:r>
              <w:t>Oct 3, 2024</w:t>
            </w:r>
          </w:p>
        </w:tc>
        <w:tc>
          <w:tcPr>
            <w:tcW w:w="1728" w:type="dxa"/>
          </w:tcPr>
          <w:p w14:paraId="7D2DFE2A" w14:textId="77777777" w:rsidR="0009477F" w:rsidRDefault="000102AF">
            <w:r>
              <w:t>Snehal Pawar</w:t>
            </w:r>
          </w:p>
        </w:tc>
        <w:tc>
          <w:tcPr>
            <w:tcW w:w="1728" w:type="dxa"/>
          </w:tcPr>
          <w:p w14:paraId="687C97C1" w14:textId="77777777" w:rsidR="0009477F" w:rsidRDefault="000102AF">
            <w:r>
              <w:t>Tested faculty module and added login form</w:t>
            </w:r>
          </w:p>
        </w:tc>
        <w:tc>
          <w:tcPr>
            <w:tcW w:w="1728" w:type="dxa"/>
          </w:tcPr>
          <w:p w14:paraId="0ED6A2C1" w14:textId="77777777" w:rsidR="0009477F" w:rsidRDefault="000102AF">
            <w:r>
              <w:t>Updates and cross-checks completed</w:t>
            </w:r>
          </w:p>
        </w:tc>
        <w:tc>
          <w:tcPr>
            <w:tcW w:w="1728" w:type="dxa"/>
          </w:tcPr>
          <w:p w14:paraId="5B2E7F35" w14:textId="77777777" w:rsidR="0009477F" w:rsidRDefault="000102AF">
            <w:r>
              <w:t>Login form integration done smoothly.</w:t>
            </w:r>
          </w:p>
        </w:tc>
      </w:tr>
      <w:tr w:rsidR="0009477F" w14:paraId="245D6907" w14:textId="77777777" w:rsidTr="000102AF">
        <w:tc>
          <w:tcPr>
            <w:tcW w:w="1728" w:type="dxa"/>
          </w:tcPr>
          <w:p w14:paraId="3660853C" w14:textId="77777777" w:rsidR="0009477F" w:rsidRDefault="000102AF">
            <w:r>
              <w:t>Oct 3, 2024</w:t>
            </w:r>
          </w:p>
        </w:tc>
        <w:tc>
          <w:tcPr>
            <w:tcW w:w="1728" w:type="dxa"/>
          </w:tcPr>
          <w:p w14:paraId="2FE412C2" w14:textId="77777777" w:rsidR="0009477F" w:rsidRDefault="000102AF">
            <w:r>
              <w:t>Kaushalya Kurhade</w:t>
            </w:r>
          </w:p>
        </w:tc>
        <w:tc>
          <w:tcPr>
            <w:tcW w:w="1728" w:type="dxa"/>
          </w:tcPr>
          <w:p w14:paraId="5BB06CA6" w14:textId="77777777" w:rsidR="0009477F" w:rsidRDefault="000102AF">
            <w:r>
              <w:t>Tested student module and added login form</w:t>
            </w:r>
          </w:p>
        </w:tc>
        <w:tc>
          <w:tcPr>
            <w:tcW w:w="1728" w:type="dxa"/>
          </w:tcPr>
          <w:p w14:paraId="1A4503C9" w14:textId="77777777" w:rsidR="0009477F" w:rsidRDefault="000102AF">
            <w:r>
              <w:t>Task completed</w:t>
            </w:r>
          </w:p>
        </w:tc>
        <w:tc>
          <w:tcPr>
            <w:tcW w:w="1728" w:type="dxa"/>
          </w:tcPr>
          <w:p w14:paraId="64AEE393" w14:textId="77777777" w:rsidR="0009477F" w:rsidRDefault="000102AF">
            <w:r>
              <w:t>Good work on login form and student module testing.</w:t>
            </w:r>
          </w:p>
        </w:tc>
      </w:tr>
      <w:tr w:rsidR="0009477F" w14:paraId="030408C6" w14:textId="77777777" w:rsidTr="000102AF">
        <w:tc>
          <w:tcPr>
            <w:tcW w:w="1728" w:type="dxa"/>
          </w:tcPr>
          <w:p w14:paraId="2E92F73A" w14:textId="77777777" w:rsidR="0009477F" w:rsidRDefault="000102AF">
            <w:r>
              <w:t>Oct 4, 2024</w:t>
            </w:r>
          </w:p>
        </w:tc>
        <w:tc>
          <w:tcPr>
            <w:tcW w:w="1728" w:type="dxa"/>
          </w:tcPr>
          <w:p w14:paraId="57234310" w14:textId="77777777" w:rsidR="0009477F" w:rsidRDefault="000102AF">
            <w:r>
              <w:t>Shubham Zomabde</w:t>
            </w:r>
          </w:p>
        </w:tc>
        <w:tc>
          <w:tcPr>
            <w:tcW w:w="1728" w:type="dxa"/>
          </w:tcPr>
          <w:p w14:paraId="7ED0923A" w14:textId="77777777" w:rsidR="0009477F" w:rsidRDefault="000102AF">
            <w:r>
              <w:t>Reviewed entire project, added session handling</w:t>
            </w:r>
          </w:p>
        </w:tc>
        <w:tc>
          <w:tcPr>
            <w:tcW w:w="1728" w:type="dxa"/>
          </w:tcPr>
          <w:p w14:paraId="2286BDF9" w14:textId="77777777" w:rsidR="0009477F" w:rsidRDefault="000102AF">
            <w:r>
              <w:t>Final review done, session added</w:t>
            </w:r>
          </w:p>
        </w:tc>
        <w:tc>
          <w:tcPr>
            <w:tcW w:w="1728" w:type="dxa"/>
          </w:tcPr>
          <w:p w14:paraId="2632B986" w14:textId="77777777" w:rsidR="0009477F" w:rsidRDefault="000102AF">
            <w:r>
              <w:t>Comprehensive project review, sessions handled well.</w:t>
            </w:r>
          </w:p>
        </w:tc>
      </w:tr>
      <w:tr w:rsidR="0009477F" w14:paraId="14C3C758" w14:textId="77777777" w:rsidTr="000102AF">
        <w:tc>
          <w:tcPr>
            <w:tcW w:w="1728" w:type="dxa"/>
          </w:tcPr>
          <w:p w14:paraId="4CD14528" w14:textId="77777777" w:rsidR="0009477F" w:rsidRDefault="000102AF">
            <w:r>
              <w:t>Oct 4, 2024</w:t>
            </w:r>
          </w:p>
        </w:tc>
        <w:tc>
          <w:tcPr>
            <w:tcW w:w="1728" w:type="dxa"/>
          </w:tcPr>
          <w:p w14:paraId="1356F657" w14:textId="77777777" w:rsidR="0009477F" w:rsidRDefault="000102AF">
            <w:r>
              <w:t>Siddhant Tagare</w:t>
            </w:r>
          </w:p>
        </w:tc>
        <w:tc>
          <w:tcPr>
            <w:tcW w:w="1728" w:type="dxa"/>
          </w:tcPr>
          <w:p w14:paraId="0A3513D1" w14:textId="77777777" w:rsidR="0009477F" w:rsidRDefault="000102AF">
            <w:r>
              <w:t>Added session handling to department</w:t>
            </w:r>
          </w:p>
        </w:tc>
        <w:tc>
          <w:tcPr>
            <w:tcW w:w="1728" w:type="dxa"/>
          </w:tcPr>
          <w:p w14:paraId="3145F2D9" w14:textId="77777777" w:rsidR="0009477F" w:rsidRDefault="000102AF">
            <w:r>
              <w:t>Task completed</w:t>
            </w:r>
          </w:p>
        </w:tc>
        <w:tc>
          <w:tcPr>
            <w:tcW w:w="1728" w:type="dxa"/>
          </w:tcPr>
          <w:p w14:paraId="638231F7" w14:textId="77777777" w:rsidR="0009477F" w:rsidRDefault="000102AF">
            <w:r>
              <w:t>Session management implemented successfully.</w:t>
            </w:r>
          </w:p>
        </w:tc>
      </w:tr>
      <w:tr w:rsidR="0009477F" w14:paraId="42826BB0" w14:textId="77777777" w:rsidTr="000102AF">
        <w:tc>
          <w:tcPr>
            <w:tcW w:w="1728" w:type="dxa"/>
          </w:tcPr>
          <w:p w14:paraId="35C3430D" w14:textId="77777777" w:rsidR="0009477F" w:rsidRDefault="000102AF">
            <w:r>
              <w:t>Oct 4, 2024</w:t>
            </w:r>
          </w:p>
        </w:tc>
        <w:tc>
          <w:tcPr>
            <w:tcW w:w="1728" w:type="dxa"/>
          </w:tcPr>
          <w:p w14:paraId="1EF01986" w14:textId="77777777" w:rsidR="0009477F" w:rsidRDefault="000102AF">
            <w:r>
              <w:t>Snehal Pawar</w:t>
            </w:r>
          </w:p>
        </w:tc>
        <w:tc>
          <w:tcPr>
            <w:tcW w:w="1728" w:type="dxa"/>
          </w:tcPr>
          <w:p w14:paraId="7C0FEE50" w14:textId="77777777" w:rsidR="0009477F" w:rsidRDefault="000102AF">
            <w:r>
              <w:t>Added session handling to faculty module</w:t>
            </w:r>
          </w:p>
        </w:tc>
        <w:tc>
          <w:tcPr>
            <w:tcW w:w="1728" w:type="dxa"/>
          </w:tcPr>
          <w:p w14:paraId="0A365B97" w14:textId="77777777" w:rsidR="0009477F" w:rsidRDefault="000102AF">
            <w:r>
              <w:t>Task completed</w:t>
            </w:r>
          </w:p>
        </w:tc>
        <w:tc>
          <w:tcPr>
            <w:tcW w:w="1728" w:type="dxa"/>
          </w:tcPr>
          <w:p w14:paraId="62647251" w14:textId="77777777" w:rsidR="0009477F" w:rsidRDefault="000102AF">
            <w:r>
              <w:t>Faculty sessions working as expected.</w:t>
            </w:r>
          </w:p>
        </w:tc>
      </w:tr>
      <w:tr w:rsidR="0009477F" w14:paraId="5292A700" w14:textId="77777777" w:rsidTr="000102AF">
        <w:tc>
          <w:tcPr>
            <w:tcW w:w="1728" w:type="dxa"/>
          </w:tcPr>
          <w:p w14:paraId="206A05BF" w14:textId="77777777" w:rsidR="0009477F" w:rsidRDefault="000102AF">
            <w:r>
              <w:t>Oct 4, 2024</w:t>
            </w:r>
          </w:p>
        </w:tc>
        <w:tc>
          <w:tcPr>
            <w:tcW w:w="1728" w:type="dxa"/>
          </w:tcPr>
          <w:p w14:paraId="1E6B3CD1" w14:textId="77777777" w:rsidR="0009477F" w:rsidRDefault="000102AF">
            <w:r>
              <w:t>Kaushalya Kurhade</w:t>
            </w:r>
          </w:p>
        </w:tc>
        <w:tc>
          <w:tcPr>
            <w:tcW w:w="1728" w:type="dxa"/>
          </w:tcPr>
          <w:p w14:paraId="1308DBE5" w14:textId="77777777" w:rsidR="0009477F" w:rsidRDefault="000102AF">
            <w:r>
              <w:t>Added session handling to student module</w:t>
            </w:r>
          </w:p>
        </w:tc>
        <w:tc>
          <w:tcPr>
            <w:tcW w:w="1728" w:type="dxa"/>
          </w:tcPr>
          <w:p w14:paraId="55E89BFC" w14:textId="77777777" w:rsidR="0009477F" w:rsidRDefault="000102AF">
            <w:r>
              <w:t>Task completed</w:t>
            </w:r>
          </w:p>
        </w:tc>
        <w:tc>
          <w:tcPr>
            <w:tcW w:w="1728" w:type="dxa"/>
          </w:tcPr>
          <w:p w14:paraId="57B4EA70" w14:textId="77777777" w:rsidR="0009477F" w:rsidRDefault="000102AF">
            <w:r>
              <w:t>Good job on session handling in student module.</w:t>
            </w:r>
          </w:p>
        </w:tc>
      </w:tr>
    </w:tbl>
    <w:p w14:paraId="5F1D7C72" w14:textId="77777777" w:rsidR="000102AF" w:rsidRDefault="000102AF"/>
    <w:sectPr w:rsidR="000000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0000400000000000000"/>
    <w:charset w:val="01"/>
    <w:family w:val="auto"/>
    <w:pitch w:val="variable"/>
    <w:sig w:usb0="00008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7600954">
    <w:abstractNumId w:val="8"/>
  </w:num>
  <w:num w:numId="2" w16cid:durableId="1991128044">
    <w:abstractNumId w:val="6"/>
  </w:num>
  <w:num w:numId="3" w16cid:durableId="386104554">
    <w:abstractNumId w:val="5"/>
  </w:num>
  <w:num w:numId="4" w16cid:durableId="1448550444">
    <w:abstractNumId w:val="4"/>
  </w:num>
  <w:num w:numId="5" w16cid:durableId="1954093955">
    <w:abstractNumId w:val="7"/>
  </w:num>
  <w:num w:numId="6" w16cid:durableId="1002053294">
    <w:abstractNumId w:val="3"/>
  </w:num>
  <w:num w:numId="7" w16cid:durableId="577635219">
    <w:abstractNumId w:val="2"/>
  </w:num>
  <w:num w:numId="8" w16cid:durableId="79327277">
    <w:abstractNumId w:val="1"/>
  </w:num>
  <w:num w:numId="9" w16cid:durableId="235628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2AF"/>
    <w:rsid w:val="00034616"/>
    <w:rsid w:val="0006063C"/>
    <w:rsid w:val="0009477F"/>
    <w:rsid w:val="0015074B"/>
    <w:rsid w:val="0029639D"/>
    <w:rsid w:val="00326F90"/>
    <w:rsid w:val="004149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5AB516"/>
  <w14:defaultImageDpi w14:val="300"/>
  <w15:docId w15:val="{A544F29D-931C-435A-8E36-D85A50BA6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544</Words>
  <Characters>3317</Characters>
  <Application>Microsoft Office Word</Application>
  <DocSecurity>0</DocSecurity>
  <Lines>331</Lines>
  <Paragraphs>154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Zombade</cp:lastModifiedBy>
  <cp:revision>2</cp:revision>
  <dcterms:created xsi:type="dcterms:W3CDTF">2024-10-04T06:47:00Z</dcterms:created>
  <dcterms:modified xsi:type="dcterms:W3CDTF">2024-10-04T06:47:00Z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c9e02a4a40d1e409eec0b63c6dcde1fe8c8647513c0851ca17303a9c5c20dd1b</vt:lpwstr>
  </property>
</Properties>
</file>