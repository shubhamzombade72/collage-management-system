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4B90" w14:textId="77777777" w:rsidR="00071ED3" w:rsidRDefault="00000000">
      <w:pPr>
        <w:pStyle w:val="Heading1"/>
      </w:pPr>
      <w:r>
        <w:t>Daily Progress Report</w:t>
      </w:r>
    </w:p>
    <w:p w14:paraId="73D3BAC9" w14:textId="77777777" w:rsidR="00071ED3" w:rsidRDefault="00000000">
      <w:r>
        <w:t>Project Title: College Management System</w:t>
      </w:r>
    </w:p>
    <w:p w14:paraId="1CB1AB4E" w14:textId="77777777" w:rsidR="00071ED3" w:rsidRDefault="00000000">
      <w:r>
        <w:t>Report Date: September 27, 2024</w:t>
      </w:r>
    </w:p>
    <w:p w14:paraId="67059398" w14:textId="77777777" w:rsidR="00220BEC" w:rsidRDefault="00220BEC" w:rsidP="00220BEC">
      <w:pPr>
        <w:pStyle w:val="NoSpacing"/>
      </w:pPr>
      <w:r>
        <w:t xml:space="preserve">Leader Name: Shubham </w:t>
      </w:r>
      <w:proofErr w:type="spellStart"/>
      <w:r>
        <w:t>Zomabde</w:t>
      </w:r>
      <w:proofErr w:type="spellEnd"/>
    </w:p>
    <w:p w14:paraId="5BFC1A44" w14:textId="77777777" w:rsidR="00220BEC" w:rsidRDefault="00220BEC" w:rsidP="00220BEC">
      <w:pPr>
        <w:pStyle w:val="NoSpacing"/>
      </w:pPr>
      <w:r>
        <w:t xml:space="preserve">Co-leader: Siddhant </w:t>
      </w:r>
      <w:proofErr w:type="spellStart"/>
      <w:r>
        <w:t>Tagare</w:t>
      </w:r>
      <w:proofErr w:type="spellEnd"/>
    </w:p>
    <w:p w14:paraId="718879B1" w14:textId="77777777" w:rsidR="00071ED3" w:rsidRDefault="00220BEC" w:rsidP="00220BEC">
      <w:pPr>
        <w:pStyle w:val="NoSpacing"/>
      </w:pPr>
      <w:r>
        <w:t xml:space="preserve">Member 1: Snehal Pawar </w:t>
      </w:r>
    </w:p>
    <w:p w14:paraId="1BB17716" w14:textId="77777777" w:rsidR="00220BEC" w:rsidRDefault="00220BEC" w:rsidP="00220BEC">
      <w:pPr>
        <w:pStyle w:val="NoSpacing"/>
      </w:pPr>
      <w:r>
        <w:t>Member 2: Kaush</w:t>
      </w:r>
      <w:r w:rsidR="00B52903">
        <w:t>a</w:t>
      </w:r>
      <w:r>
        <w:t xml:space="preserve">lya </w:t>
      </w:r>
      <w:proofErr w:type="spellStart"/>
      <w:r>
        <w:t>Kurhade</w:t>
      </w:r>
      <w:proofErr w:type="spellEnd"/>
      <w:r>
        <w:t xml:space="preserve"> </w:t>
      </w:r>
    </w:p>
    <w:p w14:paraId="02323D2B" w14:textId="77777777" w:rsidR="00220BEC" w:rsidRDefault="00220BEC" w:rsidP="00220B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1723"/>
        <w:gridCol w:w="1723"/>
        <w:gridCol w:w="1723"/>
        <w:gridCol w:w="1723"/>
      </w:tblGrid>
      <w:tr w:rsidR="00071ED3" w14:paraId="760371C5" w14:textId="77777777" w:rsidTr="00220BEC">
        <w:trPr>
          <w:trHeight w:val="288"/>
        </w:trPr>
        <w:tc>
          <w:tcPr>
            <w:tcW w:w="1723" w:type="dxa"/>
          </w:tcPr>
          <w:p w14:paraId="5C615A9C" w14:textId="77777777" w:rsidR="00071ED3" w:rsidRDefault="00000000">
            <w:r>
              <w:t>Date</w:t>
            </w:r>
          </w:p>
        </w:tc>
        <w:tc>
          <w:tcPr>
            <w:tcW w:w="1723" w:type="dxa"/>
          </w:tcPr>
          <w:p w14:paraId="1DDDF129" w14:textId="77777777" w:rsidR="00071ED3" w:rsidRDefault="00000000">
            <w:r>
              <w:t>Team Member</w:t>
            </w:r>
          </w:p>
        </w:tc>
        <w:tc>
          <w:tcPr>
            <w:tcW w:w="1723" w:type="dxa"/>
          </w:tcPr>
          <w:p w14:paraId="66797E3F" w14:textId="77777777" w:rsidR="00071ED3" w:rsidRDefault="00000000">
            <w:r>
              <w:t>Task Assigned</w:t>
            </w:r>
          </w:p>
        </w:tc>
        <w:tc>
          <w:tcPr>
            <w:tcW w:w="1723" w:type="dxa"/>
          </w:tcPr>
          <w:p w14:paraId="5DED143F" w14:textId="77777777" w:rsidR="00071ED3" w:rsidRDefault="00000000">
            <w:r>
              <w:t>Progress Made</w:t>
            </w:r>
          </w:p>
        </w:tc>
        <w:tc>
          <w:tcPr>
            <w:tcW w:w="1723" w:type="dxa"/>
          </w:tcPr>
          <w:p w14:paraId="6B2E9B29" w14:textId="77777777" w:rsidR="00071ED3" w:rsidRDefault="00000000">
            <w:r>
              <w:t>Remarks</w:t>
            </w:r>
          </w:p>
        </w:tc>
      </w:tr>
      <w:tr w:rsidR="00071ED3" w14:paraId="5FE49178" w14:textId="77777777" w:rsidTr="00220BEC">
        <w:trPr>
          <w:trHeight w:val="1183"/>
        </w:trPr>
        <w:tc>
          <w:tcPr>
            <w:tcW w:w="1723" w:type="dxa"/>
          </w:tcPr>
          <w:p w14:paraId="7D3098C2" w14:textId="77777777" w:rsidR="00071ED3" w:rsidRDefault="00000000">
            <w:r>
              <w:t>Sept 2</w:t>
            </w:r>
            <w:r w:rsidR="00FA7283">
              <w:t>7</w:t>
            </w:r>
            <w:r>
              <w:t>, 2024</w:t>
            </w:r>
          </w:p>
        </w:tc>
        <w:tc>
          <w:tcPr>
            <w:tcW w:w="1723" w:type="dxa"/>
          </w:tcPr>
          <w:p w14:paraId="4C6156F7" w14:textId="77777777" w:rsidR="00071ED3" w:rsidRDefault="00000000">
            <w:r>
              <w:t>Shubham (Leader)</w:t>
            </w:r>
          </w:p>
        </w:tc>
        <w:tc>
          <w:tcPr>
            <w:tcW w:w="1723" w:type="dxa"/>
          </w:tcPr>
          <w:p w14:paraId="4D5231BF" w14:textId="77777777" w:rsidR="00071ED3" w:rsidRDefault="00FA7283">
            <w:r>
              <w:t xml:space="preserve">Template Search </w:t>
            </w:r>
          </w:p>
        </w:tc>
        <w:tc>
          <w:tcPr>
            <w:tcW w:w="1723" w:type="dxa"/>
          </w:tcPr>
          <w:p w14:paraId="654B5B6E" w14:textId="77777777" w:rsidR="00071ED3" w:rsidRDefault="00220BEC">
            <w:r>
              <w:t>Find a Template and send it to Siddhant to edit</w:t>
            </w:r>
          </w:p>
        </w:tc>
        <w:tc>
          <w:tcPr>
            <w:tcW w:w="1723" w:type="dxa"/>
          </w:tcPr>
          <w:p w14:paraId="16FF6C25" w14:textId="77777777" w:rsidR="00FA7283" w:rsidRDefault="00220BEC">
            <w:r>
              <w:t>work done</w:t>
            </w:r>
          </w:p>
        </w:tc>
      </w:tr>
      <w:tr w:rsidR="00071ED3" w14:paraId="047EE7C4" w14:textId="77777777" w:rsidTr="00220BEC">
        <w:trPr>
          <w:trHeight w:val="880"/>
        </w:trPr>
        <w:tc>
          <w:tcPr>
            <w:tcW w:w="1723" w:type="dxa"/>
          </w:tcPr>
          <w:p w14:paraId="5EAD941D" w14:textId="77777777" w:rsidR="00071ED3" w:rsidRDefault="00071ED3"/>
        </w:tc>
        <w:tc>
          <w:tcPr>
            <w:tcW w:w="1723" w:type="dxa"/>
          </w:tcPr>
          <w:p w14:paraId="44180F7A" w14:textId="77777777" w:rsidR="00071ED3" w:rsidRDefault="00000000">
            <w:r>
              <w:t xml:space="preserve">Siddhant </w:t>
            </w:r>
            <w:proofErr w:type="spellStart"/>
            <w:r>
              <w:t>Tagare</w:t>
            </w:r>
            <w:proofErr w:type="spellEnd"/>
            <w:r>
              <w:t xml:space="preserve"> (Co-leader)</w:t>
            </w:r>
          </w:p>
        </w:tc>
        <w:tc>
          <w:tcPr>
            <w:tcW w:w="1723" w:type="dxa"/>
          </w:tcPr>
          <w:p w14:paraId="6A168738" w14:textId="77777777" w:rsidR="00071ED3" w:rsidRDefault="00000000">
            <w:r>
              <w:t>Edited website template</w:t>
            </w:r>
          </w:p>
        </w:tc>
        <w:tc>
          <w:tcPr>
            <w:tcW w:w="1723" w:type="dxa"/>
          </w:tcPr>
          <w:p w14:paraId="7D4E6F9E" w14:textId="77777777" w:rsidR="00071ED3" w:rsidRDefault="00000000">
            <w:r>
              <w:t>Template editing completed</w:t>
            </w:r>
          </w:p>
        </w:tc>
        <w:tc>
          <w:tcPr>
            <w:tcW w:w="1723" w:type="dxa"/>
          </w:tcPr>
          <w:p w14:paraId="451CFF67" w14:textId="77777777" w:rsidR="00071ED3" w:rsidRDefault="00000000">
            <w:r>
              <w:t>Looks good</w:t>
            </w:r>
          </w:p>
        </w:tc>
      </w:tr>
      <w:tr w:rsidR="00071ED3" w14:paraId="399AB16D" w14:textId="77777777" w:rsidTr="00220BEC">
        <w:trPr>
          <w:trHeight w:val="591"/>
        </w:trPr>
        <w:tc>
          <w:tcPr>
            <w:tcW w:w="1723" w:type="dxa"/>
          </w:tcPr>
          <w:p w14:paraId="138DF969" w14:textId="77777777" w:rsidR="00071ED3" w:rsidRDefault="00071ED3"/>
        </w:tc>
        <w:tc>
          <w:tcPr>
            <w:tcW w:w="1723" w:type="dxa"/>
          </w:tcPr>
          <w:p w14:paraId="48A5F541" w14:textId="77777777" w:rsidR="00071ED3" w:rsidRDefault="00000000">
            <w:r>
              <w:t>Snehal Pawar (Member 1)</w:t>
            </w:r>
          </w:p>
        </w:tc>
        <w:tc>
          <w:tcPr>
            <w:tcW w:w="1723" w:type="dxa"/>
          </w:tcPr>
          <w:p w14:paraId="21BE9CBA" w14:textId="77777777" w:rsidR="00071ED3" w:rsidRDefault="00220BEC">
            <w:r>
              <w:t xml:space="preserve">Template Search </w:t>
            </w:r>
          </w:p>
        </w:tc>
        <w:tc>
          <w:tcPr>
            <w:tcW w:w="1723" w:type="dxa"/>
          </w:tcPr>
          <w:p w14:paraId="288F4471" w14:textId="77777777" w:rsidR="00071ED3" w:rsidRDefault="00220BEC">
            <w:r>
              <w:t>Find good template</w:t>
            </w:r>
          </w:p>
        </w:tc>
        <w:tc>
          <w:tcPr>
            <w:tcW w:w="1723" w:type="dxa"/>
          </w:tcPr>
          <w:p w14:paraId="1B4177B9" w14:textId="77777777" w:rsidR="00071ED3" w:rsidRDefault="00220BEC">
            <w:r>
              <w:t>Work done</w:t>
            </w:r>
          </w:p>
        </w:tc>
      </w:tr>
      <w:tr w:rsidR="00071ED3" w14:paraId="09EC7CB2" w14:textId="77777777" w:rsidTr="00220BEC">
        <w:trPr>
          <w:trHeight w:val="894"/>
        </w:trPr>
        <w:tc>
          <w:tcPr>
            <w:tcW w:w="1723" w:type="dxa"/>
          </w:tcPr>
          <w:p w14:paraId="7E95656E" w14:textId="77777777" w:rsidR="00071ED3" w:rsidRDefault="00071ED3"/>
        </w:tc>
        <w:tc>
          <w:tcPr>
            <w:tcW w:w="1723" w:type="dxa"/>
          </w:tcPr>
          <w:p w14:paraId="44612E10" w14:textId="77777777" w:rsidR="00071ED3" w:rsidRDefault="00000000">
            <w:proofErr w:type="spellStart"/>
            <w:r>
              <w:t>Kaushlya</w:t>
            </w:r>
            <w:proofErr w:type="spellEnd"/>
            <w:r>
              <w:t xml:space="preserve"> </w:t>
            </w:r>
            <w:proofErr w:type="spellStart"/>
            <w:r>
              <w:t>Kurhade</w:t>
            </w:r>
            <w:proofErr w:type="spellEnd"/>
            <w:r>
              <w:t xml:space="preserve"> (Member 2)</w:t>
            </w:r>
          </w:p>
        </w:tc>
        <w:tc>
          <w:tcPr>
            <w:tcW w:w="1723" w:type="dxa"/>
          </w:tcPr>
          <w:p w14:paraId="5F30F473" w14:textId="77777777" w:rsidR="00071ED3" w:rsidRDefault="00220BEC">
            <w:r>
              <w:t xml:space="preserve">Template Search </w:t>
            </w:r>
          </w:p>
        </w:tc>
        <w:tc>
          <w:tcPr>
            <w:tcW w:w="1723" w:type="dxa"/>
          </w:tcPr>
          <w:p w14:paraId="741EDB68" w14:textId="77777777" w:rsidR="00071ED3" w:rsidRDefault="00220BEC">
            <w:r>
              <w:t>Find good template</w:t>
            </w:r>
          </w:p>
        </w:tc>
        <w:tc>
          <w:tcPr>
            <w:tcW w:w="1723" w:type="dxa"/>
          </w:tcPr>
          <w:p w14:paraId="5ED419BE" w14:textId="77777777" w:rsidR="00071ED3" w:rsidRDefault="00220BEC">
            <w:r>
              <w:t>Work done</w:t>
            </w:r>
          </w:p>
        </w:tc>
      </w:tr>
      <w:tr w:rsidR="00071ED3" w14:paraId="72A667C4" w14:textId="77777777" w:rsidTr="00220BEC">
        <w:trPr>
          <w:trHeight w:val="880"/>
        </w:trPr>
        <w:tc>
          <w:tcPr>
            <w:tcW w:w="1723" w:type="dxa"/>
          </w:tcPr>
          <w:p w14:paraId="50787701" w14:textId="77777777" w:rsidR="00071ED3" w:rsidRDefault="00000000">
            <w:r>
              <w:t>Sept 2</w:t>
            </w:r>
            <w:r w:rsidR="00220BEC">
              <w:t>8</w:t>
            </w:r>
            <w:r>
              <w:t>, 2024</w:t>
            </w:r>
          </w:p>
        </w:tc>
        <w:tc>
          <w:tcPr>
            <w:tcW w:w="1723" w:type="dxa"/>
          </w:tcPr>
          <w:p w14:paraId="387A4000" w14:textId="77777777" w:rsidR="00071ED3" w:rsidRDefault="00000000">
            <w:r>
              <w:t>Shubham</w:t>
            </w:r>
          </w:p>
        </w:tc>
        <w:tc>
          <w:tcPr>
            <w:tcW w:w="1723" w:type="dxa"/>
          </w:tcPr>
          <w:p w14:paraId="44F60349" w14:textId="77777777" w:rsidR="00071ED3" w:rsidRDefault="00000000">
            <w:r>
              <w:t>Reviewed team progress</w:t>
            </w:r>
          </w:p>
        </w:tc>
        <w:tc>
          <w:tcPr>
            <w:tcW w:w="1723" w:type="dxa"/>
          </w:tcPr>
          <w:p w14:paraId="2CE8E5B5" w14:textId="77777777" w:rsidR="00071ED3" w:rsidRDefault="00000000">
            <w:r>
              <w:t>Feedback provided to all members</w:t>
            </w:r>
          </w:p>
        </w:tc>
        <w:tc>
          <w:tcPr>
            <w:tcW w:w="1723" w:type="dxa"/>
          </w:tcPr>
          <w:p w14:paraId="7DC11097" w14:textId="77777777" w:rsidR="00071ED3" w:rsidRDefault="00000000">
            <w:r>
              <w:t>Improvements needed</w:t>
            </w:r>
          </w:p>
        </w:tc>
      </w:tr>
      <w:tr w:rsidR="00071ED3" w14:paraId="7ED13C8B" w14:textId="77777777" w:rsidTr="00220BEC">
        <w:trPr>
          <w:trHeight w:val="880"/>
        </w:trPr>
        <w:tc>
          <w:tcPr>
            <w:tcW w:w="1723" w:type="dxa"/>
          </w:tcPr>
          <w:p w14:paraId="74E7AE3B" w14:textId="77777777" w:rsidR="00071ED3" w:rsidRDefault="00071ED3"/>
        </w:tc>
        <w:tc>
          <w:tcPr>
            <w:tcW w:w="1723" w:type="dxa"/>
          </w:tcPr>
          <w:p w14:paraId="7713FA27" w14:textId="77777777" w:rsidR="00071ED3" w:rsidRDefault="00000000">
            <w:r>
              <w:t xml:space="preserve">Siddhant </w:t>
            </w:r>
            <w:proofErr w:type="spellStart"/>
            <w:r>
              <w:t>Tagare</w:t>
            </w:r>
            <w:proofErr w:type="spellEnd"/>
          </w:p>
        </w:tc>
        <w:tc>
          <w:tcPr>
            <w:tcW w:w="1723" w:type="dxa"/>
          </w:tcPr>
          <w:p w14:paraId="54709996" w14:textId="77777777" w:rsidR="00B52903" w:rsidRDefault="00B52903">
            <w:r>
              <w:t>Edit department</w:t>
            </w:r>
          </w:p>
          <w:p w14:paraId="7EC0ED39" w14:textId="77777777" w:rsidR="00071ED3" w:rsidRDefault="00B52903">
            <w:r>
              <w:t xml:space="preserve">module </w:t>
            </w:r>
          </w:p>
        </w:tc>
        <w:tc>
          <w:tcPr>
            <w:tcW w:w="1723" w:type="dxa"/>
          </w:tcPr>
          <w:p w14:paraId="4A59ACD3" w14:textId="77777777" w:rsidR="00071ED3" w:rsidRDefault="00000000">
            <w:r>
              <w:t>Integration completed</w:t>
            </w:r>
          </w:p>
        </w:tc>
        <w:tc>
          <w:tcPr>
            <w:tcW w:w="1723" w:type="dxa"/>
          </w:tcPr>
          <w:p w14:paraId="6D480413" w14:textId="77777777" w:rsidR="00071ED3" w:rsidRDefault="00000000">
            <w:r>
              <w:t xml:space="preserve">Check for responsive </w:t>
            </w:r>
          </w:p>
        </w:tc>
      </w:tr>
      <w:tr w:rsidR="00071ED3" w14:paraId="0673FAEF" w14:textId="77777777" w:rsidTr="00220BEC">
        <w:trPr>
          <w:trHeight w:val="894"/>
        </w:trPr>
        <w:tc>
          <w:tcPr>
            <w:tcW w:w="1723" w:type="dxa"/>
          </w:tcPr>
          <w:p w14:paraId="3C0C9336" w14:textId="77777777" w:rsidR="00071ED3" w:rsidRDefault="00071ED3"/>
        </w:tc>
        <w:tc>
          <w:tcPr>
            <w:tcW w:w="1723" w:type="dxa"/>
          </w:tcPr>
          <w:p w14:paraId="49785C0D" w14:textId="77777777" w:rsidR="00071ED3" w:rsidRDefault="00000000">
            <w:r>
              <w:t>Snehal Pawar</w:t>
            </w:r>
          </w:p>
        </w:tc>
        <w:tc>
          <w:tcPr>
            <w:tcW w:w="1723" w:type="dxa"/>
          </w:tcPr>
          <w:p w14:paraId="29704BF8" w14:textId="77777777" w:rsidR="00071ED3" w:rsidRDefault="00000000">
            <w:r>
              <w:t>Created icons for navigation</w:t>
            </w:r>
          </w:p>
        </w:tc>
        <w:tc>
          <w:tcPr>
            <w:tcW w:w="1723" w:type="dxa"/>
          </w:tcPr>
          <w:p w14:paraId="541F3C7D" w14:textId="77777777" w:rsidR="00071ED3" w:rsidRDefault="00000000">
            <w:r>
              <w:t>Icons created and implemented</w:t>
            </w:r>
          </w:p>
        </w:tc>
        <w:tc>
          <w:tcPr>
            <w:tcW w:w="1723" w:type="dxa"/>
          </w:tcPr>
          <w:p w14:paraId="4D60679E" w14:textId="77777777" w:rsidR="00071ED3" w:rsidRDefault="00000000">
            <w:r>
              <w:t>Color scheme to be aligned</w:t>
            </w:r>
          </w:p>
        </w:tc>
      </w:tr>
      <w:tr w:rsidR="00071ED3" w14:paraId="3D0F521F" w14:textId="77777777" w:rsidTr="00220BEC">
        <w:trPr>
          <w:trHeight w:val="577"/>
        </w:trPr>
        <w:tc>
          <w:tcPr>
            <w:tcW w:w="1723" w:type="dxa"/>
          </w:tcPr>
          <w:p w14:paraId="2A6E50D5" w14:textId="77777777" w:rsidR="00071ED3" w:rsidRDefault="00071ED3"/>
        </w:tc>
        <w:tc>
          <w:tcPr>
            <w:tcW w:w="1723" w:type="dxa"/>
          </w:tcPr>
          <w:p w14:paraId="651FC315" w14:textId="77777777" w:rsidR="00071ED3" w:rsidRDefault="00000000">
            <w:proofErr w:type="spellStart"/>
            <w:r>
              <w:t>Kaushlya</w:t>
            </w:r>
            <w:proofErr w:type="spellEnd"/>
            <w:r>
              <w:t xml:space="preserve"> </w:t>
            </w:r>
            <w:proofErr w:type="spellStart"/>
            <w:r>
              <w:t>Kurhade</w:t>
            </w:r>
            <w:proofErr w:type="spellEnd"/>
          </w:p>
        </w:tc>
        <w:tc>
          <w:tcPr>
            <w:tcW w:w="1723" w:type="dxa"/>
          </w:tcPr>
          <w:p w14:paraId="0E8BF651" w14:textId="77777777" w:rsidR="00071ED3" w:rsidRDefault="00000000">
            <w:r>
              <w:t xml:space="preserve">Tested </w:t>
            </w:r>
            <w:r w:rsidR="00B52903">
              <w:t>student module</w:t>
            </w:r>
          </w:p>
        </w:tc>
        <w:tc>
          <w:tcPr>
            <w:tcW w:w="1723" w:type="dxa"/>
          </w:tcPr>
          <w:p w14:paraId="2A75344E" w14:textId="77777777" w:rsidR="00071ED3" w:rsidRDefault="00B52903">
            <w:r>
              <w:t>Work in process</w:t>
            </w:r>
          </w:p>
        </w:tc>
        <w:tc>
          <w:tcPr>
            <w:tcW w:w="1723" w:type="dxa"/>
          </w:tcPr>
          <w:p w14:paraId="6D64549F" w14:textId="77777777" w:rsidR="00071ED3" w:rsidRDefault="00B52903">
            <w:r>
              <w:t>Work done</w:t>
            </w:r>
          </w:p>
        </w:tc>
      </w:tr>
      <w:tr w:rsidR="00DF209E" w14:paraId="5778701D" w14:textId="77777777">
        <w:tc>
          <w:tcPr>
            <w:tcW w:w="1723" w:type="dxa"/>
          </w:tcPr>
          <w:p w14:paraId="0FCE3A91" w14:textId="77777777" w:rsidR="00DF209E" w:rsidRDefault="00000000">
            <w:r>
              <w:t>Sept 30, 2024</w:t>
            </w:r>
          </w:p>
        </w:tc>
        <w:tc>
          <w:tcPr>
            <w:tcW w:w="1723" w:type="dxa"/>
          </w:tcPr>
          <w:p w14:paraId="75A99534" w14:textId="77777777" w:rsidR="00DF209E" w:rsidRDefault="00000000">
            <w:r>
              <w:t>Shubham (Leader)</w:t>
            </w:r>
          </w:p>
        </w:tc>
        <w:tc>
          <w:tcPr>
            <w:tcW w:w="1723" w:type="dxa"/>
          </w:tcPr>
          <w:p w14:paraId="05CDE581" w14:textId="77777777" w:rsidR="00DF209E" w:rsidRDefault="00000000">
            <w:r>
              <w:t>Added subject models and displayed a static list of subjects.</w:t>
            </w:r>
          </w:p>
        </w:tc>
        <w:tc>
          <w:tcPr>
            <w:tcW w:w="1723" w:type="dxa"/>
          </w:tcPr>
          <w:p w14:paraId="372BB4BB" w14:textId="77777777" w:rsidR="00DF209E" w:rsidRDefault="00000000">
            <w:r>
              <w:t>Completed</w:t>
            </w:r>
            <w:r w:rsidR="004F376F">
              <w:t xml:space="preserve"> list</w:t>
            </w:r>
          </w:p>
          <w:p w14:paraId="46EA31D9" w14:textId="1CB8C616" w:rsidR="004F376F" w:rsidRDefault="004F376F">
            <w:r>
              <w:t xml:space="preserve"> finished the </w:t>
            </w:r>
            <w:r>
              <w:t>s</w:t>
            </w:r>
            <w:r>
              <w:t>ubject</w:t>
            </w:r>
            <w:r>
              <w:t xml:space="preserve"> list and buttons for specific actions.</w:t>
            </w:r>
          </w:p>
        </w:tc>
        <w:tc>
          <w:tcPr>
            <w:tcW w:w="1723" w:type="dxa"/>
          </w:tcPr>
          <w:p w14:paraId="21871D36" w14:textId="0153F2D5" w:rsidR="00DF209E" w:rsidRDefault="004F376F">
            <w:r>
              <w:t>Crud pending</w:t>
            </w:r>
          </w:p>
        </w:tc>
      </w:tr>
      <w:tr w:rsidR="00DF209E" w14:paraId="1BAF785C" w14:textId="77777777">
        <w:tc>
          <w:tcPr>
            <w:tcW w:w="1723" w:type="dxa"/>
          </w:tcPr>
          <w:p w14:paraId="4271FE06" w14:textId="4D541457" w:rsidR="00DF209E" w:rsidRDefault="00DF209E"/>
        </w:tc>
        <w:tc>
          <w:tcPr>
            <w:tcW w:w="1723" w:type="dxa"/>
          </w:tcPr>
          <w:p w14:paraId="2A2AFED4" w14:textId="77777777" w:rsidR="00DF209E" w:rsidRDefault="00000000">
            <w:r>
              <w:t>Siddhant Tagare (Co-leader)</w:t>
            </w:r>
          </w:p>
        </w:tc>
        <w:tc>
          <w:tcPr>
            <w:tcW w:w="1723" w:type="dxa"/>
          </w:tcPr>
          <w:p w14:paraId="4E7ECBE7" w14:textId="77777777" w:rsidR="00DF209E" w:rsidRDefault="00000000">
            <w:r>
              <w:t>Added department module.</w:t>
            </w:r>
          </w:p>
        </w:tc>
        <w:tc>
          <w:tcPr>
            <w:tcW w:w="1723" w:type="dxa"/>
          </w:tcPr>
          <w:p w14:paraId="7FC8359D" w14:textId="77777777" w:rsidR="00DF209E" w:rsidRDefault="00000000">
            <w:r>
              <w:t xml:space="preserve">Completed </w:t>
            </w:r>
            <w:r w:rsidR="004F376F">
              <w:t>static list</w:t>
            </w:r>
          </w:p>
          <w:p w14:paraId="7161424B" w14:textId="3EBDCE32" w:rsidR="004F376F" w:rsidRDefault="004F376F">
            <w:r>
              <w:t>buttons for specific actions</w:t>
            </w:r>
          </w:p>
        </w:tc>
        <w:tc>
          <w:tcPr>
            <w:tcW w:w="1723" w:type="dxa"/>
          </w:tcPr>
          <w:p w14:paraId="3B392E3C" w14:textId="5F34197D" w:rsidR="00DF209E" w:rsidRDefault="004F376F">
            <w:r>
              <w:t>Pending dynamic response</w:t>
            </w:r>
          </w:p>
        </w:tc>
      </w:tr>
      <w:tr w:rsidR="00DF209E" w14:paraId="71B6214C" w14:textId="77777777">
        <w:tc>
          <w:tcPr>
            <w:tcW w:w="1723" w:type="dxa"/>
          </w:tcPr>
          <w:p w14:paraId="35A91C9E" w14:textId="5D1DC689" w:rsidR="00DF209E" w:rsidRDefault="00DF209E"/>
        </w:tc>
        <w:tc>
          <w:tcPr>
            <w:tcW w:w="1723" w:type="dxa"/>
          </w:tcPr>
          <w:p w14:paraId="33BB9FE8" w14:textId="77777777" w:rsidR="00DF209E" w:rsidRDefault="00000000">
            <w:r>
              <w:t>Snehal Pawar (Member 1)</w:t>
            </w:r>
          </w:p>
        </w:tc>
        <w:tc>
          <w:tcPr>
            <w:tcW w:w="1723" w:type="dxa"/>
          </w:tcPr>
          <w:p w14:paraId="3FF25E33" w14:textId="773627A1" w:rsidR="00DF209E" w:rsidRDefault="00000000">
            <w:r>
              <w:t>Adjusted the sidebar according to different levels. Worked on the static functionality of adding students.</w:t>
            </w:r>
          </w:p>
        </w:tc>
        <w:tc>
          <w:tcPr>
            <w:tcW w:w="1723" w:type="dxa"/>
          </w:tcPr>
          <w:p w14:paraId="501498FA" w14:textId="1B68F0D7" w:rsidR="00DF209E" w:rsidRDefault="004F376F">
            <w:r>
              <w:t xml:space="preserve">Finished </w:t>
            </w:r>
            <w:r>
              <w:t>faculty</w:t>
            </w:r>
            <w:r>
              <w:t xml:space="preserve"> list and buttons for specific actions.</w:t>
            </w:r>
          </w:p>
        </w:tc>
        <w:tc>
          <w:tcPr>
            <w:tcW w:w="1723" w:type="dxa"/>
          </w:tcPr>
          <w:p w14:paraId="413D8F7A" w14:textId="06EBACC6" w:rsidR="00DF209E" w:rsidRDefault="004F376F">
            <w:r>
              <w:t>Pending dynamic response</w:t>
            </w:r>
          </w:p>
        </w:tc>
      </w:tr>
      <w:tr w:rsidR="00DF209E" w14:paraId="4887528D" w14:textId="77777777">
        <w:tc>
          <w:tcPr>
            <w:tcW w:w="1723" w:type="dxa"/>
          </w:tcPr>
          <w:p w14:paraId="7328429D" w14:textId="7A2D1856" w:rsidR="00DF209E" w:rsidRDefault="00DF209E"/>
        </w:tc>
        <w:tc>
          <w:tcPr>
            <w:tcW w:w="1723" w:type="dxa"/>
          </w:tcPr>
          <w:p w14:paraId="6A90715A" w14:textId="77777777" w:rsidR="00DF209E" w:rsidRDefault="00000000">
            <w:r>
              <w:t>Kaushalya Kurhade (Member 2)</w:t>
            </w:r>
          </w:p>
        </w:tc>
        <w:tc>
          <w:tcPr>
            <w:tcW w:w="1723" w:type="dxa"/>
          </w:tcPr>
          <w:p w14:paraId="42596E53" w14:textId="77777777" w:rsidR="00DF209E" w:rsidRDefault="00000000">
            <w:r>
              <w:t>Completed the student list.</w:t>
            </w:r>
          </w:p>
        </w:tc>
        <w:tc>
          <w:tcPr>
            <w:tcW w:w="1723" w:type="dxa"/>
          </w:tcPr>
          <w:p w14:paraId="7BEA3DD1" w14:textId="77777777" w:rsidR="00DF209E" w:rsidRDefault="00000000">
            <w:r>
              <w:t>Finished student list and buttons for specific actions.</w:t>
            </w:r>
          </w:p>
        </w:tc>
        <w:tc>
          <w:tcPr>
            <w:tcW w:w="1723" w:type="dxa"/>
          </w:tcPr>
          <w:p w14:paraId="645268B2" w14:textId="7E323E86" w:rsidR="00DF209E" w:rsidRDefault="004F376F">
            <w:r>
              <w:t>Pending dynamic response</w:t>
            </w:r>
          </w:p>
        </w:tc>
      </w:tr>
    </w:tbl>
    <w:p w14:paraId="0A76B58E" w14:textId="77777777" w:rsidR="00071ED3" w:rsidRDefault="00071ED3"/>
    <w:p w14:paraId="071FC342" w14:textId="77777777" w:rsidR="00071ED3" w:rsidRDefault="00000000">
      <w:pPr>
        <w:pStyle w:val="Heading2"/>
      </w:pPr>
      <w:r>
        <w:t>Summary of Daily Progress</w:t>
      </w:r>
    </w:p>
    <w:p w14:paraId="68927711" w14:textId="1E48348C" w:rsidR="00071ED3" w:rsidRDefault="00000000">
      <w:r>
        <w:t xml:space="preserve">The team has made steady progress, completing key tasks like </w:t>
      </w:r>
      <w:r w:rsidR="004F376F">
        <w:t xml:space="preserve">CRUD. </w:t>
      </w:r>
      <w:r>
        <w:t>The team is preparing for the final presentation to stakeholders.</w:t>
      </w:r>
    </w:p>
    <w:p w14:paraId="55EEBAF0" w14:textId="41E7C075" w:rsidR="00DF209E" w:rsidRDefault="00DF209E"/>
    <w:sectPr w:rsidR="00DF20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806840">
    <w:abstractNumId w:val="8"/>
  </w:num>
  <w:num w:numId="2" w16cid:durableId="1755782780">
    <w:abstractNumId w:val="6"/>
  </w:num>
  <w:num w:numId="3" w16cid:durableId="399904969">
    <w:abstractNumId w:val="5"/>
  </w:num>
  <w:num w:numId="4" w16cid:durableId="1393845126">
    <w:abstractNumId w:val="4"/>
  </w:num>
  <w:num w:numId="5" w16cid:durableId="2079087369">
    <w:abstractNumId w:val="7"/>
  </w:num>
  <w:num w:numId="6" w16cid:durableId="277371287">
    <w:abstractNumId w:val="3"/>
  </w:num>
  <w:num w:numId="7" w16cid:durableId="1635330320">
    <w:abstractNumId w:val="2"/>
  </w:num>
  <w:num w:numId="8" w16cid:durableId="1029799427">
    <w:abstractNumId w:val="1"/>
  </w:num>
  <w:num w:numId="9" w16cid:durableId="106326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ED3"/>
    <w:rsid w:val="0015074B"/>
    <w:rsid w:val="00220BEC"/>
    <w:rsid w:val="0029639D"/>
    <w:rsid w:val="00326F90"/>
    <w:rsid w:val="004F376F"/>
    <w:rsid w:val="005C6932"/>
    <w:rsid w:val="00675C76"/>
    <w:rsid w:val="006E6C43"/>
    <w:rsid w:val="007205A1"/>
    <w:rsid w:val="00881406"/>
    <w:rsid w:val="00917D9A"/>
    <w:rsid w:val="00AA1D8D"/>
    <w:rsid w:val="00B47730"/>
    <w:rsid w:val="00B52903"/>
    <w:rsid w:val="00CB0664"/>
    <w:rsid w:val="00DF209E"/>
    <w:rsid w:val="00FA72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1E6D6"/>
  <w14:defaultImageDpi w14:val="300"/>
  <w15:docId w15:val="{DBE77180-7DA4-4A8E-A9E6-8263F68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262</Words>
  <Characters>1526</Characters>
  <Application>Microsoft Office Word</Application>
  <DocSecurity>0</DocSecurity>
  <Lines>152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Zombade</cp:lastModifiedBy>
  <cp:revision>5</cp:revision>
  <dcterms:created xsi:type="dcterms:W3CDTF">2024-09-27T08:16:00Z</dcterms:created>
  <dcterms:modified xsi:type="dcterms:W3CDTF">2024-09-30T06:38:00Z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6b5b7852d7fd4b946852ac5b8317857beda261a90c41b0a7485f5e886a6ce650</vt:lpwstr>
  </property>
</Properties>
</file>